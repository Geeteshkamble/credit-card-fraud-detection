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Credit Card Fraud Detection - Detailed Code Explanation</w:t>
      </w:r>
    </w:p>
    <w:p>
      <w:pPr>
        <w:pStyle w:val="Heading2"/>
      </w:pPr>
      <w:r>
        <w:t>Import Libraries</w:t>
      </w:r>
    </w:p>
    <w:p>
      <w:r>
        <w:br/>
        <w:t>```python</w:t>
        <w:br/>
        <w:t>import pandas as pd</w:t>
        <w:br/>
        <w:t>from sklearn.model_selection import train_test_split, RandomizedSearchCV</w:t>
        <w:br/>
        <w:t>from sklearn.preprocessing import StandardScaler</w:t>
        <w:br/>
        <w:t>from sklearn.ensemble import RandomForestClassifier</w:t>
        <w:br/>
        <w:t>from sklearn.metrics import classification_report, accuracy_score, confusion_matrix</w:t>
        <w:br/>
        <w:t>from imblearn.over_sampling import SMOTE</w:t>
        <w:br/>
        <w:t>import matplotlib.pyplot as plt</w:t>
        <w:br/>
        <w:t>import seaborn as sns</w:t>
        <w:br/>
        <w:t>import numpy as np</w:t>
        <w:br/>
        <w:t>```</w:t>
        <w:br/>
        <w:t>- **pandas**: Library for data manipulation and analysis.</w:t>
        <w:br/>
        <w:t>- **scikit-learn**: Used for machine learning operations like splitting data, scaling features, creating models, tuning hyperparameters, and evaluating model performance.</w:t>
        <w:br/>
        <w:t>- **imblearn**: Specifically, **SMOTE** (Synthetic Minority Over-sampling Technique) to address class imbalance in the dataset.</w:t>
        <w:br/>
        <w:t>- **matplotlib.pyplot** and **seaborn**: For creating visualizations, such as feature importance plots.</w:t>
        <w:br/>
        <w:t>- **numpy**: Provides efficient numerical operations.</w:t>
        <w:br/>
      </w:r>
    </w:p>
    <w:p>
      <w:pPr>
        <w:pStyle w:val="Heading2"/>
      </w:pPr>
      <w:r>
        <w:t>Step 1: Load the Dataset</w:t>
      </w:r>
    </w:p>
    <w:p>
      <w:r>
        <w:br/>
        <w:t>```python</w:t>
        <w:br/>
        <w:t>data = pd.read_csv('creditcard.csv')</w:t>
        <w:br/>
        <w:t>```</w:t>
        <w:br/>
        <w:t>Loads the dataset from a CSV file into a pandas DataFrame. The dataset contains information about credit card transactions with a target column `Class` where `0` indicates a legitimate transaction and `1` indicates fraud.</w:t>
        <w:br/>
      </w:r>
    </w:p>
    <w:p>
      <w:pPr>
        <w:pStyle w:val="Heading2"/>
      </w:pPr>
      <w:r>
        <w:t>Step 2: Check for Missing Values and Data Types</w:t>
      </w:r>
    </w:p>
    <w:p>
      <w:r>
        <w:br/>
        <w:t>```python</w:t>
        <w:br/>
        <w:t>print("Checking for missing values and data types in the dataset:")</w:t>
        <w:br/>
        <w:t>print(data.isnull().sum())</w:t>
        <w:br/>
        <w:t>print(data.dtypes)</w:t>
        <w:br/>
        <w:t>```</w:t>
        <w:br/>
        <w:t>Checks if there are missing values and displays the data types of each column to ensure data cleanliness. Missing or incorrect data types can lead to issues during model training.</w:t>
        <w:br/>
      </w:r>
    </w:p>
    <w:p>
      <w:pPr>
        <w:pStyle w:val="Heading2"/>
      </w:pPr>
      <w:r>
        <w:t>Step 3: Ensure Columns Are Numeric and Drop NaNs</w:t>
      </w:r>
    </w:p>
    <w:p>
      <w:r>
        <w:br/>
        <w:t>```python</w:t>
        <w:br/>
        <w:t>data = data.apply(pd.to_numeric, errors='coerce')</w:t>
        <w:br/>
        <w:t>data = data.dropna()</w:t>
        <w:br/>
        <w:t>```</w:t>
        <w:br/>
        <w:t>- **`pd.to_numeric`**: Converts columns to numeric data types; if there are non-numeric values, it assigns `NaN`.</w:t>
        <w:br/>
        <w:t>- **`dropna`**: Removes rows with `NaN` values. This ensures the dataset only contains valid numeric data for model training.</w:t>
        <w:br/>
      </w:r>
    </w:p>
    <w:p>
      <w:pPr>
        <w:pStyle w:val="Heading2"/>
      </w:pPr>
      <w:r>
        <w:t>Step 4: Separate Features and Labels</w:t>
      </w:r>
    </w:p>
    <w:p>
      <w:r>
        <w:br/>
        <w:t>```python</w:t>
        <w:br/>
        <w:t>X = data.drop('Class', axis=1)</w:t>
        <w:br/>
        <w:t>y = data['Class']</w:t>
        <w:br/>
        <w:t>```</w:t>
        <w:br/>
        <w:t>- **`X`**: Contains all features, excluding the target column `Class`.</w:t>
        <w:br/>
        <w:t>- **`y`**: Contains only the target column `Class`, which will be used for supervised learning.</w:t>
        <w:br/>
      </w:r>
    </w:p>
    <w:p>
      <w:pPr>
        <w:pStyle w:val="Heading2"/>
      </w:pPr>
      <w:r>
        <w:t>Step 5: Address Class Imbalance Using SMOTE</w:t>
      </w:r>
    </w:p>
    <w:p>
      <w:r>
        <w:br/>
        <w:t>```python</w:t>
        <w:br/>
        <w:t>smote = SMOTE(random_state=42)</w:t>
        <w:br/>
        <w:t>X_resampled, y_resampled = smote.fit_resample(X, y)</w:t>
        <w:br/>
        <w:t>```</w:t>
        <w:br/>
        <w:t>- **SMOTE (Synthetic Minority Over-sampling Technique)**: Generates synthetic samples for the minority class (fraudulent transactions) to balance the dataset. Class imbalance can negatively affect the model, making it biased towards the majority class.</w:t>
        <w:br/>
      </w:r>
    </w:p>
    <w:p>
      <w:pPr>
        <w:pStyle w:val="Heading2"/>
      </w:pPr>
      <w:r>
        <w:t>Step 6: Split the Data</w:t>
      </w:r>
    </w:p>
    <w:p>
      <w:r>
        <w:br/>
        <w:t>```python</w:t>
        <w:br/>
        <w:t>X_train, X_test, y_train, y_test = train_test_split(X_resampled, y_resampled, test_size=0.3, random_state=42)</w:t>
        <w:br/>
        <w:t>```</w:t>
        <w:br/>
        <w:t>- **train_test_split**: Splits the data into training and testing sets. 30% of the data is set aside for testing, while the remaining 70% is used for training.</w:t>
        <w:br/>
      </w:r>
    </w:p>
    <w:p>
      <w:pPr>
        <w:pStyle w:val="Heading2"/>
      </w:pPr>
      <w:r>
        <w:t>Step 7: Feature Scaling</w:t>
      </w:r>
    </w:p>
    <w:p>
      <w:r>
        <w:br/>
        <w:t>```python</w:t>
        <w:br/>
        <w:t>scaler = StandardScaler()</w:t>
        <w:br/>
        <w:t>X_train = scaler.fit_transform(X_train)</w:t>
        <w:br/>
        <w:t>X_test = scaler.transform(X_test)</w:t>
        <w:br/>
        <w:t>```</w:t>
        <w:br/>
        <w:t>- **StandardScaler**: Standardizes the feature values by scaling them to have a mean of 0 and standard deviation of 1. This ensures consistent feature ranges, which helps improve the model's performance.</w:t>
        <w:br/>
      </w:r>
    </w:p>
    <w:p>
      <w:pPr>
        <w:pStyle w:val="Heading2"/>
      </w:pPr>
      <w:r>
        <w:t>Step 8: Initialize Random Forest Model</w:t>
      </w:r>
    </w:p>
    <w:p>
      <w:r>
        <w:br/>
        <w:t>```python</w:t>
        <w:br/>
        <w:t>rf = RandomForestClassifier(random_state=42)</w:t>
        <w:br/>
        <w:t>```</w:t>
        <w:br/>
        <w:t>- Initializes a Random Forest Classifier, which is an ensemble learning method that combines multiple decision trees to achieve better accuracy and robustness.</w:t>
        <w:br/>
      </w:r>
    </w:p>
    <w:p>
      <w:pPr>
        <w:pStyle w:val="Heading2"/>
      </w:pPr>
      <w:r>
        <w:t>Step 9: Hyperparameter Tuning Using RandomizedSearchCV</w:t>
      </w:r>
    </w:p>
    <w:p>
      <w:r>
        <w:br/>
        <w:t>```python</w:t>
        <w:br/>
        <w:t>param_dist = {</w:t>
        <w:br/>
        <w:t xml:space="preserve">    'n_estimators': [50, 100], </w:t>
        <w:br/>
        <w:t xml:space="preserve">    'max_depth': [10, 20, None], </w:t>
        <w:br/>
        <w:t xml:space="preserve">    'min_samples_split': [2, 5],</w:t>
        <w:br/>
        <w:t xml:space="preserve">    'min_samples_leaf': [1, 2]</w:t>
        <w:br/>
        <w:t>}</w:t>
        <w:br/>
        <w:t>random_search = RandomizedSearchCV(</w:t>
        <w:br/>
        <w:t xml:space="preserve">    estimator=rf, </w:t>
        <w:br/>
        <w:t xml:space="preserve">    param_distributions=param_dist,</w:t>
        <w:br/>
        <w:t xml:space="preserve">    n_iter=10, </w:t>
        <w:br/>
        <w:t xml:space="preserve">    cv=2,  </w:t>
        <w:br/>
        <w:t xml:space="preserve">    scoring='f1',</w:t>
        <w:br/>
        <w:t xml:space="preserve">    n_jobs=-1,  </w:t>
        <w:br/>
        <w:t xml:space="preserve">    random_state=42</w:t>
        <w:br/>
        <w:t>)</w:t>
        <w:br/>
        <w:t>random_search.fit(X_train, y_train)</w:t>
        <w:br/>
        <w:t>```</w:t>
        <w:br/>
      </w:r>
    </w:p>
    <w:p>
      <w:pPr>
        <w:pStyle w:val="Heading2"/>
      </w:pPr>
      <w:r>
        <w:t>Retrieve the Best Model and Evaluate</w:t>
      </w:r>
    </w:p>
    <w:p>
      <w:r>
        <w:br/>
        <w:t>```python</w:t>
        <w:br/>
        <w:t>best_rf = random_search.best_estimator_</w:t>
        <w:br/>
        <w:t>y_pred_best_rf = best_rf.predict(X_test)</w:t>
        <w:br/>
        <w:t>```</w:t>
        <w:br/>
      </w:r>
    </w:p>
    <w:p>
      <w:pPr>
        <w:pStyle w:val="Heading2"/>
      </w:pPr>
      <w:r>
        <w:t>Final Model Evaluation</w:t>
      </w:r>
    </w:p>
    <w:p>
      <w:r>
        <w:br/>
        <w:t>```python</w:t>
        <w:br/>
        <w:t>print("Optimized Random Forest Performance:")</w:t>
        <w:br/>
        <w:t>print(classification_report(y_test, y_pred_best_rf))</w:t>
        <w:br/>
        <w:t>print("Accuracy:", accuracy_score(y_test, y_pred_best_rf))</w:t>
        <w:br/>
        <w:t>print("Confusion Matrix:</w:t>
        <w:br/>
        <w:t>", confusion_matrix(y_test, y_pred_best_rf))</w:t>
        <w:br/>
        <w:t>```</w:t>
        <w:br/>
      </w:r>
    </w:p>
    <w:p>
      <w:pPr>
        <w:pStyle w:val="Heading2"/>
      </w:pPr>
      <w:r>
        <w:t>Feature Importance Plot</w:t>
      </w:r>
    </w:p>
    <w:p>
      <w:r>
        <w:br/>
        <w:t>```python</w:t>
        <w:br/>
        <w:t>feature_importances = best_rf.feature_importances_</w:t>
        <w:br/>
        <w:t>features = X.columns</w:t>
        <w:br/>
        <w:t>importance_df = pd.DataFrame({'feature': features, 'importance': feature_importances})</w:t>
        <w:br/>
        <w:t>importance_df = importance_df.sort_values(by='importance', ascending=False)</w:t>
        <w:br/>
        <w:br/>
        <w:t>plt.figure(figsize=(10, 8))</w:t>
        <w:br/>
        <w:t>sns.barplot(x='importance', y='feature', data=importance_df)</w:t>
        <w:br/>
        <w:t>plt.title("Feature Importance in the Optimized Random Forest Model")</w:t>
        <w:br/>
        <w:t>plt.xlabel("Importance")</w:t>
        <w:br/>
        <w:t>plt.ylabel("Feature")</w:t>
        <w:br/>
        <w:t>plt.show()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